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asdasd</w:t>
      </w:r>
    </w:p>
    <w:p>
      <w:r>
        <w:t>asdasdasd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