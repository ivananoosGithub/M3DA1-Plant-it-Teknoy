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</w:t>
      </w:r>
    </w:p>
    <w:p>
      <w:r>
        <w:t>weeeeeeeeeeeeee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