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hahah</w:t>
      </w:r>
    </w:p>
    <w:p>
      <w:r>
        <w:t>hahah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